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19020" w14:textId="4DB90BEF" w:rsidR="003E27F8" w:rsidRDefault="00EE4D7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Тест-план</w:t>
      </w:r>
    </w:p>
    <w:p w14:paraId="4C13123C" w14:textId="3BBA0FEF" w:rsidR="003E27F8" w:rsidRPr="001305E5" w:rsidRDefault="00EE4D70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Тестирование сайта </w:t>
      </w:r>
      <w:proofErr w:type="spellStart"/>
      <w:r w:rsidR="001305E5">
        <w:rPr>
          <w:rFonts w:ascii="Times New Roman" w:hAnsi="Times New Roman" w:cs="Times New Roman"/>
          <w:b/>
          <w:sz w:val="24"/>
          <w:szCs w:val="24"/>
          <w:lang w:val="en-US"/>
        </w:rPr>
        <w:t>Avito</w:t>
      </w:r>
      <w:proofErr w:type="spellEnd"/>
    </w:p>
    <w:p w14:paraId="12AF763F" w14:textId="77777777" w:rsidR="003E27F8" w:rsidRDefault="003E27F8">
      <w:pPr>
        <w:rPr>
          <w:rFonts w:ascii="Times New Roman" w:hAnsi="Times New Roman" w:cs="Times New Roman"/>
        </w:rPr>
      </w:pPr>
    </w:p>
    <w:p w14:paraId="7057F852" w14:textId="06893C2F" w:rsidR="003E27F8" w:rsidRDefault="00EE4D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Версия: 1.0 от </w:t>
      </w:r>
      <w:r w:rsidR="001305E5" w:rsidRPr="001305E5">
        <w:rPr>
          <w:rFonts w:ascii="Times New Roman" w:hAnsi="Times New Roman" w:cs="Times New Roman"/>
          <w:sz w:val="24"/>
          <w:szCs w:val="24"/>
          <w:lang w:val="ru-RU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05E5">
        <w:rPr>
          <w:rFonts w:ascii="Times New Roman" w:hAnsi="Times New Roman" w:cs="Times New Roman"/>
          <w:sz w:val="24"/>
          <w:szCs w:val="24"/>
          <w:lang w:val="ru-RU"/>
        </w:rPr>
        <w:t>августа</w:t>
      </w:r>
      <w:r>
        <w:rPr>
          <w:rFonts w:ascii="Times New Roman" w:hAnsi="Times New Roman" w:cs="Times New Roman"/>
          <w:sz w:val="24"/>
          <w:szCs w:val="24"/>
        </w:rPr>
        <w:t xml:space="preserve"> 202</w:t>
      </w:r>
      <w:r w:rsidR="001305E5"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79DE4CC9" w14:textId="77777777" w:rsidR="003E27F8" w:rsidRDefault="003E27F8">
      <w:pPr>
        <w:rPr>
          <w:rFonts w:ascii="Times New Roman" w:hAnsi="Times New Roman" w:cs="Times New Roman"/>
          <w:sz w:val="24"/>
          <w:szCs w:val="24"/>
        </w:rPr>
      </w:pPr>
    </w:p>
    <w:p w14:paraId="6034A38B" w14:textId="35D4AF88" w:rsidR="003E27F8" w:rsidRDefault="00EE4D7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Составил(а):</w:t>
      </w:r>
      <w:r w:rsidRPr="001305E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305E5">
        <w:rPr>
          <w:rFonts w:ascii="Times New Roman" w:hAnsi="Times New Roman" w:cs="Times New Roman"/>
          <w:sz w:val="24"/>
          <w:szCs w:val="24"/>
          <w:lang w:val="ru-RU"/>
        </w:rPr>
        <w:t>Титова Полина Алексеевна</w:t>
      </w:r>
    </w:p>
    <w:p w14:paraId="5E72F452" w14:textId="3B5ED3A4" w:rsidR="003E27F8" w:rsidRDefault="00EE4D7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Проверил: </w:t>
      </w:r>
    </w:p>
    <w:p w14:paraId="7B13CC0C" w14:textId="77777777" w:rsidR="003E27F8" w:rsidRDefault="003E27F8">
      <w:pPr>
        <w:rPr>
          <w:rFonts w:ascii="Times New Roman" w:hAnsi="Times New Roman" w:cs="Times New Roman"/>
          <w:sz w:val="24"/>
          <w:szCs w:val="24"/>
        </w:rPr>
      </w:pPr>
    </w:p>
    <w:p w14:paraId="4187D588" w14:textId="77777777" w:rsidR="003E27F8" w:rsidRDefault="003E27F8">
      <w:pPr>
        <w:rPr>
          <w:rFonts w:ascii="Times New Roman" w:hAnsi="Times New Roman" w:cs="Times New Roman"/>
          <w:sz w:val="24"/>
          <w:szCs w:val="24"/>
        </w:rPr>
      </w:pPr>
    </w:p>
    <w:p w14:paraId="13178EE9" w14:textId="77777777" w:rsidR="003E27F8" w:rsidRDefault="00EE4D70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Введение:</w:t>
      </w:r>
    </w:p>
    <w:p w14:paraId="09D24595" w14:textId="77777777" w:rsidR="003E27F8" w:rsidRDefault="003E27F8">
      <w:pPr>
        <w:rPr>
          <w:rFonts w:ascii="Times New Roman" w:hAnsi="Times New Roman" w:cs="Times New Roman"/>
          <w:b/>
          <w:sz w:val="24"/>
          <w:szCs w:val="24"/>
        </w:rPr>
      </w:pPr>
    </w:p>
    <w:p w14:paraId="62C41CCD" w14:textId="04FF3EE8" w:rsidR="003E27F8" w:rsidRDefault="007226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Целью составления,</w:t>
      </w:r>
      <w:r w:rsidR="00EE4D70">
        <w:rPr>
          <w:rFonts w:ascii="Times New Roman" w:hAnsi="Times New Roman" w:cs="Times New Roman"/>
          <w:sz w:val="24"/>
          <w:szCs w:val="24"/>
        </w:rPr>
        <w:t xml:space="preserve"> данного </w:t>
      </w:r>
      <w:r>
        <w:rPr>
          <w:rFonts w:ascii="Times New Roman" w:hAnsi="Times New Roman" w:cs="Times New Roman"/>
          <w:sz w:val="24"/>
          <w:szCs w:val="24"/>
        </w:rPr>
        <w:t>тест-плана,</w:t>
      </w:r>
      <w:r w:rsidR="00EE4D70">
        <w:rPr>
          <w:rFonts w:ascii="Times New Roman" w:hAnsi="Times New Roman" w:cs="Times New Roman"/>
          <w:sz w:val="24"/>
          <w:szCs w:val="24"/>
        </w:rPr>
        <w:t xml:space="preserve"> является описание процесса тестирования сайта </w:t>
      </w:r>
      <w:r w:rsidR="00EE4D70">
        <w:rPr>
          <w:rFonts w:ascii="Times New Roman" w:hAnsi="Times New Roman" w:cs="Times New Roman"/>
          <w:sz w:val="24"/>
          <w:szCs w:val="24"/>
          <w:lang w:val="ru-RU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Avito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EE4D70">
        <w:rPr>
          <w:rFonts w:ascii="Times New Roman" w:hAnsi="Times New Roman" w:cs="Times New Roman"/>
          <w:sz w:val="24"/>
          <w:szCs w:val="24"/>
        </w:rPr>
        <w:t>адрес сайта -</w:t>
      </w:r>
      <w:r w:rsidR="001305E5" w:rsidRPr="001305E5">
        <w:rPr>
          <w:rFonts w:ascii="Times New Roman" w:hAnsi="Times New Roman" w:cs="Times New Roman"/>
          <w:sz w:val="24"/>
          <w:szCs w:val="24"/>
        </w:rPr>
        <w:t>https://www.avito.ru/</w:t>
      </w:r>
      <w:r w:rsidR="001305E5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EE4D70">
        <w:rPr>
          <w:rFonts w:ascii="Times New Roman" w:hAnsi="Times New Roman" w:cs="Times New Roman"/>
          <w:sz w:val="24"/>
          <w:szCs w:val="24"/>
        </w:rPr>
        <w:t>Документ позволяет получить информацию о мероприятиях по тестированию</w:t>
      </w:r>
      <w:r w:rsidR="00EE4D7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E4D70">
        <w:rPr>
          <w:rFonts w:ascii="Times New Roman" w:hAnsi="Times New Roman" w:cs="Times New Roman"/>
          <w:sz w:val="24"/>
          <w:szCs w:val="24"/>
        </w:rPr>
        <w:t>проекта.</w:t>
      </w:r>
    </w:p>
    <w:p w14:paraId="1891BCBE" w14:textId="77777777" w:rsidR="003E27F8" w:rsidRDefault="003E27F8">
      <w:pPr>
        <w:rPr>
          <w:rFonts w:ascii="Times New Roman" w:hAnsi="Times New Roman" w:cs="Times New Roman"/>
          <w:sz w:val="24"/>
          <w:szCs w:val="24"/>
        </w:rPr>
      </w:pPr>
    </w:p>
    <w:p w14:paraId="2A027774" w14:textId="77777777" w:rsidR="003E27F8" w:rsidRDefault="00EE4D70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Объект тестирования:</w:t>
      </w:r>
    </w:p>
    <w:p w14:paraId="3BAD59FC" w14:textId="77777777" w:rsidR="003E27F8" w:rsidRDefault="003E27F8">
      <w:pPr>
        <w:rPr>
          <w:rFonts w:ascii="Times New Roman" w:hAnsi="Times New Roman" w:cs="Times New Roman"/>
          <w:b/>
          <w:sz w:val="24"/>
          <w:szCs w:val="24"/>
        </w:rPr>
      </w:pPr>
    </w:p>
    <w:p w14:paraId="0461DEE9" w14:textId="2003A476" w:rsidR="003E27F8" w:rsidRDefault="00EE4D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процессе тестирования сайта </w:t>
      </w:r>
      <w:r>
        <w:rPr>
          <w:rFonts w:ascii="Times New Roman" w:hAnsi="Times New Roman" w:cs="Times New Roman"/>
          <w:sz w:val="24"/>
          <w:szCs w:val="24"/>
          <w:lang w:val="ru-RU"/>
        </w:rPr>
        <w:t>«</w:t>
      </w:r>
      <w:proofErr w:type="spellStart"/>
      <w:r w:rsidR="001305E5">
        <w:rPr>
          <w:rFonts w:ascii="Times New Roman" w:hAnsi="Times New Roman" w:cs="Times New Roman"/>
          <w:sz w:val="24"/>
          <w:szCs w:val="24"/>
          <w:lang w:val="en-US"/>
        </w:rPr>
        <w:t>Avito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будет тестироваться только видимая для посетителей часть сайта.</w:t>
      </w:r>
    </w:p>
    <w:p w14:paraId="39B13343" w14:textId="77777777" w:rsidR="003E27F8" w:rsidRDefault="003E27F8">
      <w:pPr>
        <w:rPr>
          <w:rFonts w:ascii="Times New Roman" w:hAnsi="Times New Roman" w:cs="Times New Roman"/>
          <w:b/>
          <w:sz w:val="24"/>
          <w:szCs w:val="24"/>
        </w:rPr>
      </w:pPr>
    </w:p>
    <w:p w14:paraId="5E086808" w14:textId="77777777" w:rsidR="003E27F8" w:rsidRDefault="00EE4D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2.1. </w:t>
      </w:r>
      <w:r>
        <w:rPr>
          <w:rFonts w:ascii="Times New Roman" w:hAnsi="Times New Roman" w:cs="Times New Roman"/>
          <w:sz w:val="24"/>
          <w:szCs w:val="24"/>
        </w:rPr>
        <w:t xml:space="preserve">Тестируемый функционал сайта: </w:t>
      </w:r>
    </w:p>
    <w:p w14:paraId="4059FC85" w14:textId="2D727AAE" w:rsidR="003E27F8" w:rsidRDefault="003E27F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BD921FB" w14:textId="2584C926" w:rsidR="00E32A7E" w:rsidRPr="004421A5" w:rsidRDefault="004421A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Функция добавления объявлений в «Избранное» для трёх разных категорий</w:t>
      </w:r>
    </w:p>
    <w:p w14:paraId="57395940" w14:textId="77777777" w:rsidR="003E27F8" w:rsidRDefault="003E27F8">
      <w:pPr>
        <w:rPr>
          <w:rFonts w:ascii="Times New Roman" w:hAnsi="Times New Roman" w:cs="Times New Roman"/>
          <w:sz w:val="24"/>
          <w:szCs w:val="24"/>
        </w:rPr>
      </w:pPr>
    </w:p>
    <w:p w14:paraId="4E21CB69" w14:textId="77777777" w:rsidR="003E27F8" w:rsidRDefault="00EE4D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2.2. </w:t>
      </w:r>
      <w:r>
        <w:rPr>
          <w:rFonts w:ascii="Times New Roman" w:hAnsi="Times New Roman" w:cs="Times New Roman"/>
          <w:sz w:val="24"/>
          <w:szCs w:val="24"/>
        </w:rPr>
        <w:t xml:space="preserve">Не будет проведено в силу отсутствия необходимых ресурсов: </w:t>
      </w:r>
    </w:p>
    <w:p w14:paraId="018548D9" w14:textId="77777777" w:rsidR="003E27F8" w:rsidRDefault="00EE4D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>Нагрузочное тестирование сайта</w:t>
      </w:r>
    </w:p>
    <w:p w14:paraId="71486E2B" w14:textId="77777777" w:rsidR="003E27F8" w:rsidRDefault="00EE4D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>Тестирование безопасности сайта</w:t>
      </w:r>
    </w:p>
    <w:p w14:paraId="02B75073" w14:textId="77777777" w:rsidR="003E27F8" w:rsidRDefault="00EE4D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>Тестирование стабильности сайта</w:t>
      </w:r>
    </w:p>
    <w:p w14:paraId="4D960F4A" w14:textId="77777777" w:rsidR="003E27F8" w:rsidRDefault="003E27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D5569D" w14:textId="77777777" w:rsidR="003E27F8" w:rsidRDefault="00EE4D70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Принципы работы:</w:t>
      </w:r>
    </w:p>
    <w:p w14:paraId="63688F83" w14:textId="77777777" w:rsidR="003E27F8" w:rsidRDefault="003E27F8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D56838F" w14:textId="29A80A7B" w:rsidR="003E27F8" w:rsidRDefault="004421A5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Пользователь должен быть не авторизован</w:t>
      </w:r>
      <w:r w:rsidRPr="004421A5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5DDDACED" w14:textId="4C6A1045" w:rsidR="003E27F8" w:rsidRDefault="004421A5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proofErr w:type="spellStart"/>
      <w:r w:rsidRPr="004421A5">
        <w:rPr>
          <w:rFonts w:ascii="Times New Roman" w:hAnsi="Times New Roman" w:cs="Times New Roman"/>
          <w:sz w:val="24"/>
          <w:szCs w:val="24"/>
        </w:rPr>
        <w:t>бъявление</w:t>
      </w:r>
      <w:proofErr w:type="spellEnd"/>
      <w:r w:rsidRPr="004421A5">
        <w:rPr>
          <w:rFonts w:ascii="Times New Roman" w:hAnsi="Times New Roman" w:cs="Times New Roman"/>
          <w:sz w:val="24"/>
          <w:szCs w:val="24"/>
        </w:rPr>
        <w:t xml:space="preserve"> в избранное можно добавить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со страницы объявления</w:t>
      </w:r>
      <w:r w:rsidRPr="004421A5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1C3FF690" w14:textId="623B581A" w:rsidR="003E27F8" w:rsidRDefault="004421A5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Объявление в избранное можно добавить со страницы поиска</w:t>
      </w:r>
      <w:r w:rsidRPr="004421A5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5CE2AC75" w14:textId="77777777" w:rsidR="003E27F8" w:rsidRDefault="003E27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55DF9E" w14:textId="77777777" w:rsidR="003E27F8" w:rsidRDefault="003E27F8">
      <w:pPr>
        <w:rPr>
          <w:rFonts w:ascii="Times New Roman" w:hAnsi="Times New Roman" w:cs="Times New Roman"/>
          <w:sz w:val="24"/>
          <w:szCs w:val="24"/>
        </w:rPr>
      </w:pPr>
    </w:p>
    <w:p w14:paraId="4F7086DE" w14:textId="77777777" w:rsidR="003E27F8" w:rsidRDefault="00EE4D70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Виды тестирования:</w:t>
      </w:r>
    </w:p>
    <w:p w14:paraId="2AF2D4A8" w14:textId="77777777" w:rsidR="003E27F8" w:rsidRDefault="003E27F8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45AD7A1A" w14:textId="7F54149B" w:rsidR="003E27F8" w:rsidRPr="00E32A7E" w:rsidRDefault="00E32A7E" w:rsidP="00E32A7E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32A7E">
        <w:rPr>
          <w:rFonts w:ascii="Times New Roman" w:hAnsi="Times New Roman" w:cs="Times New Roman"/>
          <w:sz w:val="24"/>
          <w:szCs w:val="24"/>
          <w:lang w:val="ru-RU"/>
        </w:rPr>
        <w:t>Регрессионное тестирование</w:t>
      </w:r>
    </w:p>
    <w:p w14:paraId="59607344" w14:textId="1C83E7E9" w:rsidR="00E32A7E" w:rsidRPr="00E32A7E" w:rsidRDefault="00E32A7E" w:rsidP="00E32A7E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32A7E">
        <w:rPr>
          <w:rFonts w:ascii="Times New Roman" w:hAnsi="Times New Roman" w:cs="Times New Roman"/>
          <w:sz w:val="24"/>
          <w:szCs w:val="24"/>
          <w:lang w:val="ru-RU"/>
        </w:rPr>
        <w:t>Функциональное тестирование</w:t>
      </w:r>
    </w:p>
    <w:p w14:paraId="714546B2" w14:textId="04433F57" w:rsidR="003E27F8" w:rsidRDefault="003E27F8" w:rsidP="001305E5">
      <w:pPr>
        <w:rPr>
          <w:rFonts w:ascii="Times New Roman" w:hAnsi="Times New Roman" w:cs="Times New Roman"/>
          <w:sz w:val="24"/>
          <w:szCs w:val="24"/>
        </w:rPr>
      </w:pPr>
    </w:p>
    <w:p w14:paraId="09B6133A" w14:textId="77777777" w:rsidR="003E27F8" w:rsidRDefault="00EE4D70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Порядок тестирования: </w:t>
      </w:r>
    </w:p>
    <w:p w14:paraId="290C5597" w14:textId="77777777" w:rsidR="003E27F8" w:rsidRDefault="003E27F8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93C3A33" w14:textId="77777777" w:rsidR="003E27F8" w:rsidRDefault="00EE4D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Тестирование планируется проводить в пять этапов:</w:t>
      </w:r>
    </w:p>
    <w:p w14:paraId="7691A724" w14:textId="77777777" w:rsidR="003E27F8" w:rsidRDefault="003E27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C61081" w14:textId="77777777" w:rsidR="003E27F8" w:rsidRDefault="00EE4D7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Первый этап заключается в составлении чек-листа и тест-кейсов для проверки тестируемых функций сайта.</w:t>
      </w:r>
    </w:p>
    <w:p w14:paraId="65740B97" w14:textId="30C71935" w:rsidR="003E27F8" w:rsidRDefault="00EE4D7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Второй этап заключается в </w:t>
      </w:r>
      <w:r w:rsidR="004421A5">
        <w:rPr>
          <w:rFonts w:ascii="Times New Roman" w:hAnsi="Times New Roman" w:cs="Times New Roman"/>
          <w:sz w:val="24"/>
          <w:szCs w:val="24"/>
          <w:lang w:val="ru-RU"/>
        </w:rPr>
        <w:t>написании авто-тестов для регрессионного тестирования</w:t>
      </w:r>
    </w:p>
    <w:p w14:paraId="2FED7AD2" w14:textId="3577A9C3" w:rsidR="003E27F8" w:rsidRPr="004421A5" w:rsidRDefault="00EE4D7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</w:t>
      </w:r>
      <w:proofErr w:type="spellStart"/>
      <w:r>
        <w:rPr>
          <w:rFonts w:ascii="Times New Roman" w:hAnsi="Times New Roman" w:cs="Times New Roman"/>
          <w:sz w:val="24"/>
          <w:szCs w:val="24"/>
        </w:rPr>
        <w:t>рет</w:t>
      </w:r>
      <w:r>
        <w:rPr>
          <w:rFonts w:ascii="Times New Roman" w:hAnsi="Times New Roman" w:cs="Times New Roman"/>
          <w:sz w:val="24"/>
          <w:szCs w:val="24"/>
          <w:lang w:val="ru-RU"/>
        </w:rPr>
        <w:t>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этап</w:t>
      </w:r>
      <w:r w:rsidR="004421A5">
        <w:rPr>
          <w:rFonts w:ascii="Times New Roman" w:hAnsi="Times New Roman" w:cs="Times New Roman"/>
          <w:sz w:val="24"/>
          <w:szCs w:val="24"/>
          <w:lang w:val="ru-RU"/>
        </w:rPr>
        <w:t xml:space="preserve"> начинается с </w:t>
      </w:r>
      <w:r w:rsidR="004421A5">
        <w:rPr>
          <w:rFonts w:ascii="Times New Roman" w:hAnsi="Times New Roman" w:cs="Times New Roman"/>
          <w:sz w:val="24"/>
          <w:szCs w:val="24"/>
        </w:rPr>
        <w:t>запуска</w:t>
      </w:r>
      <w:r w:rsidR="004421A5">
        <w:rPr>
          <w:rFonts w:ascii="Times New Roman" w:hAnsi="Times New Roman" w:cs="Times New Roman"/>
          <w:sz w:val="24"/>
          <w:szCs w:val="24"/>
          <w:lang w:val="ru-RU"/>
        </w:rPr>
        <w:t xml:space="preserve"> автоматических тестов, сравнивается полученный результат с ожидаемым, фиксируются баги.</w:t>
      </w:r>
    </w:p>
    <w:p w14:paraId="21DF897C" w14:textId="68B8B8D0" w:rsidR="004421A5" w:rsidRDefault="004421A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Четвертый этап охватывает составление отчёта по выполненным тестам.</w:t>
      </w:r>
    </w:p>
    <w:p w14:paraId="24125F1F" w14:textId="77777777" w:rsidR="003E27F8" w:rsidRDefault="003E27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D7E58D" w14:textId="77777777" w:rsidR="003E27F8" w:rsidRDefault="00EE4D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для числовых полей, паролей и полей e-</w:t>
      </w:r>
      <w:proofErr w:type="spellStart"/>
      <w:r>
        <w:rPr>
          <w:rFonts w:ascii="Times New Roman" w:hAnsi="Times New Roman" w:cs="Times New Roman"/>
          <w:sz w:val="24"/>
          <w:szCs w:val="24"/>
        </w:rPr>
        <w:t>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проведено негативное тестирование.</w:t>
      </w:r>
    </w:p>
    <w:p w14:paraId="488E4264" w14:textId="72DA1747" w:rsidR="003E27F8" w:rsidRDefault="00EE4D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Тестирование </w:t>
      </w:r>
      <w:r w:rsidR="004421A5">
        <w:rPr>
          <w:rFonts w:ascii="Times New Roman" w:hAnsi="Times New Roman" w:cs="Times New Roman"/>
          <w:sz w:val="24"/>
          <w:szCs w:val="24"/>
          <w:lang w:val="ru-RU"/>
        </w:rPr>
        <w:t xml:space="preserve">будет проводиться с использованием </w:t>
      </w:r>
      <w:r>
        <w:rPr>
          <w:rFonts w:ascii="Times New Roman" w:hAnsi="Times New Roman" w:cs="Times New Roman"/>
          <w:sz w:val="24"/>
          <w:szCs w:val="24"/>
        </w:rPr>
        <w:t>автоматизированных систем</w:t>
      </w:r>
      <w:r w:rsidR="004421A5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4421A5">
        <w:rPr>
          <w:rFonts w:ascii="Times New Roman" w:hAnsi="Times New Roman" w:cs="Times New Roman"/>
          <w:sz w:val="24"/>
          <w:szCs w:val="24"/>
          <w:lang w:val="en-US"/>
        </w:rPr>
        <w:t>Selenium</w:t>
      </w:r>
      <w:r w:rsidR="004421A5">
        <w:rPr>
          <w:rFonts w:ascii="Times New Roman" w:hAnsi="Times New Roman" w:cs="Times New Roman"/>
          <w:sz w:val="24"/>
          <w:szCs w:val="24"/>
          <w:lang w:val="ru-RU"/>
        </w:rPr>
        <w:t xml:space="preserve">) на языке </w:t>
      </w:r>
      <w:r w:rsidR="004421A5">
        <w:rPr>
          <w:rFonts w:ascii="Times New Roman" w:hAnsi="Times New Roman" w:cs="Times New Roman"/>
          <w:sz w:val="24"/>
          <w:szCs w:val="24"/>
          <w:lang w:val="en-US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1E718B9" w14:textId="77777777" w:rsidR="003E27F8" w:rsidRDefault="003E27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AC5E3B" w14:textId="77777777" w:rsidR="003E27F8" w:rsidRDefault="00EE4D70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Критерии начала и окончания тестирования: </w:t>
      </w:r>
    </w:p>
    <w:p w14:paraId="54A7BBEC" w14:textId="77777777" w:rsidR="003E27F8" w:rsidRDefault="003E27F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1E1394E" w14:textId="77777777" w:rsidR="003E27F8" w:rsidRDefault="00EE4D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 может быть начато, если выполнены следующие условия:</w:t>
      </w:r>
    </w:p>
    <w:p w14:paraId="786046BD" w14:textId="77777777" w:rsidR="003E27F8" w:rsidRDefault="00EE4D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>Готова и утверждена необходимая документация</w:t>
      </w:r>
    </w:p>
    <w:p w14:paraId="2086C5F6" w14:textId="47E17EB7" w:rsidR="003E27F8" w:rsidRPr="004421A5" w:rsidRDefault="00EE4D70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>⦁</w:t>
      </w:r>
      <w:r w:rsidR="004421A5">
        <w:rPr>
          <w:rFonts w:ascii="Times New Roman" w:eastAsia="Cardo" w:hAnsi="Times New Roman" w:cs="Times New Roman"/>
          <w:b/>
          <w:sz w:val="24"/>
          <w:szCs w:val="24"/>
          <w:lang w:val="ru-RU"/>
        </w:rPr>
        <w:t xml:space="preserve"> </w:t>
      </w:r>
      <w:r w:rsidR="004421A5" w:rsidRPr="004421A5">
        <w:rPr>
          <w:rFonts w:ascii="Times New Roman" w:eastAsia="Cardo" w:hAnsi="Times New Roman" w:cs="Times New Roman"/>
          <w:bCs/>
          <w:sz w:val="24"/>
          <w:szCs w:val="24"/>
          <w:lang w:val="ru-RU"/>
        </w:rPr>
        <w:t>Подготовлены все авто-тесты.</w:t>
      </w:r>
    </w:p>
    <w:p w14:paraId="6D65273C" w14:textId="77777777" w:rsidR="003E27F8" w:rsidRDefault="003E27F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C9F23D4" w14:textId="77777777" w:rsidR="003E27F8" w:rsidRDefault="00EE4D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 окончено, если соблюдены следующие условия:</w:t>
      </w:r>
    </w:p>
    <w:p w14:paraId="602E5FBE" w14:textId="77777777" w:rsidR="003E27F8" w:rsidRDefault="00EE4D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>Все тесты пройдены</w:t>
      </w:r>
    </w:p>
    <w:p w14:paraId="6E1BF328" w14:textId="77777777" w:rsidR="003E27F8" w:rsidRDefault="00EE4D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>Все найденные дефекты задокументированы</w:t>
      </w:r>
    </w:p>
    <w:p w14:paraId="414C3E64" w14:textId="77777777" w:rsidR="003E27F8" w:rsidRDefault="00EE4D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>Указан процент случаев, содержащих определенное количество дефектов</w:t>
      </w:r>
    </w:p>
    <w:p w14:paraId="25025BB8" w14:textId="77777777" w:rsidR="003E27F8" w:rsidRDefault="00EE4D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>Тестовое покрытие проверено и является достаточным</w:t>
      </w:r>
    </w:p>
    <w:p w14:paraId="66857011" w14:textId="77777777" w:rsidR="003E27F8" w:rsidRDefault="003E27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292E4B" w14:textId="616E6262" w:rsidR="003E27F8" w:rsidRDefault="00EE4D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 начала тестирования: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2A7E">
        <w:rPr>
          <w:rFonts w:ascii="Times New Roman" w:hAnsi="Times New Roman" w:cs="Times New Roman"/>
          <w:sz w:val="24"/>
          <w:szCs w:val="24"/>
          <w:lang w:val="ru-RU"/>
        </w:rPr>
        <w:t>30.08.2023</w:t>
      </w:r>
      <w:r>
        <w:rPr>
          <w:rFonts w:ascii="Times New Roman" w:hAnsi="Times New Roman" w:cs="Times New Roman"/>
          <w:sz w:val="24"/>
          <w:szCs w:val="24"/>
        </w:rPr>
        <w:t>, 23:00</w:t>
      </w:r>
    </w:p>
    <w:p w14:paraId="4EE1BF39" w14:textId="01C3D938" w:rsidR="003E27F8" w:rsidRPr="00E32A7E" w:rsidRDefault="00EE4D70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Дата окончания тестирования: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2A7E">
        <w:rPr>
          <w:rFonts w:ascii="Times New Roman" w:hAnsi="Times New Roman" w:cs="Times New Roman"/>
          <w:sz w:val="24"/>
          <w:szCs w:val="24"/>
          <w:lang w:val="ru-RU"/>
        </w:rPr>
        <w:t>30</w:t>
      </w:r>
      <w:r>
        <w:rPr>
          <w:rFonts w:ascii="Times New Roman" w:hAnsi="Times New Roman" w:cs="Times New Roman"/>
          <w:sz w:val="24"/>
          <w:szCs w:val="24"/>
        </w:rPr>
        <w:t>.0</w:t>
      </w:r>
      <w:r w:rsidR="00E32A7E">
        <w:rPr>
          <w:rFonts w:ascii="Times New Roman" w:hAnsi="Times New Roman" w:cs="Times New Roman"/>
          <w:sz w:val="24"/>
          <w:szCs w:val="24"/>
          <w:lang w:val="ru-RU"/>
        </w:rPr>
        <w:t>8</w:t>
      </w:r>
      <w:r>
        <w:rPr>
          <w:rFonts w:ascii="Times New Roman" w:hAnsi="Times New Roman" w:cs="Times New Roman"/>
          <w:sz w:val="24"/>
          <w:szCs w:val="24"/>
        </w:rPr>
        <w:t>.2</w:t>
      </w:r>
      <w:r w:rsidR="00E32A7E"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, 2</w:t>
      </w:r>
      <w:r w:rsidR="00E32A7E"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:</w:t>
      </w:r>
      <w:r w:rsidR="00E32A7E">
        <w:rPr>
          <w:rFonts w:ascii="Times New Roman" w:hAnsi="Times New Roman" w:cs="Times New Roman"/>
          <w:sz w:val="24"/>
          <w:szCs w:val="24"/>
          <w:lang w:val="ru-RU"/>
        </w:rPr>
        <w:t>05</w:t>
      </w:r>
    </w:p>
    <w:p w14:paraId="4571CE97" w14:textId="77777777" w:rsidR="003E27F8" w:rsidRDefault="003E27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0F4B60" w14:textId="77777777" w:rsidR="003E27F8" w:rsidRDefault="00EE4D70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Тестовая документация: </w:t>
      </w:r>
    </w:p>
    <w:p w14:paraId="77CB7784" w14:textId="77777777" w:rsidR="003E27F8" w:rsidRDefault="003E27F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3B4F465" w14:textId="77777777" w:rsidR="003E27F8" w:rsidRDefault="00EE4D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окончания тестирования предполагается наличие следующих документов:</w:t>
      </w:r>
    </w:p>
    <w:p w14:paraId="6010A0D4" w14:textId="77777777" w:rsidR="003E27F8" w:rsidRDefault="003E27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F6D28F" w14:textId="77777777" w:rsidR="003E27F8" w:rsidRDefault="00EE4D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>Тест-план</w:t>
      </w:r>
    </w:p>
    <w:p w14:paraId="2FF8A738" w14:textId="601B0F1C" w:rsidR="003E27F8" w:rsidRDefault="004421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eastAsia="Cardo" w:hAnsi="Cambria Math" w:cs="Cambria Math"/>
          <w:b/>
          <w:sz w:val="24"/>
          <w:szCs w:val="24"/>
        </w:rPr>
        <w:t>⦁</w:t>
      </w:r>
      <w:r>
        <w:rPr>
          <w:rFonts w:ascii="Times New Roman" w:eastAsia="Cardo" w:hAnsi="Times New Roman" w:cs="Times New Roman"/>
          <w:b/>
          <w:sz w:val="24"/>
          <w:szCs w:val="24"/>
        </w:rPr>
        <w:t xml:space="preserve"> </w:t>
      </w:r>
      <w:bookmarkStart w:id="0" w:name="_GoBack"/>
      <w:r w:rsidRPr="004421A5">
        <w:rPr>
          <w:rFonts w:ascii="Times New Roman" w:eastAsia="Cardo" w:hAnsi="Times New Roman" w:cs="Times New Roman"/>
          <w:bCs/>
          <w:sz w:val="24"/>
          <w:szCs w:val="24"/>
        </w:rPr>
        <w:t>Чек</w:t>
      </w:r>
      <w:r w:rsidR="00EE4D70" w:rsidRPr="004421A5">
        <w:rPr>
          <w:rFonts w:ascii="Times New Roman" w:hAnsi="Times New Roman" w:cs="Times New Roman"/>
          <w:bCs/>
          <w:sz w:val="24"/>
          <w:szCs w:val="24"/>
        </w:rPr>
        <w:t>-</w:t>
      </w:r>
      <w:bookmarkEnd w:id="0"/>
      <w:r w:rsidR="00EE4D70">
        <w:rPr>
          <w:rFonts w:ascii="Times New Roman" w:hAnsi="Times New Roman" w:cs="Times New Roman"/>
          <w:sz w:val="24"/>
          <w:szCs w:val="24"/>
        </w:rPr>
        <w:t>лист</w:t>
      </w:r>
    </w:p>
    <w:p w14:paraId="7133DF24" w14:textId="77777777" w:rsidR="003E27F8" w:rsidRDefault="00EE4D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 xml:space="preserve">Тест-кейсы </w:t>
      </w:r>
    </w:p>
    <w:p w14:paraId="6E045313" w14:textId="77777777" w:rsidR="003E27F8" w:rsidRDefault="003E27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F3E86E" w14:textId="77777777" w:rsidR="003E27F8" w:rsidRDefault="00EE4D70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Тестовое окружение: </w:t>
      </w:r>
    </w:p>
    <w:p w14:paraId="4628866C" w14:textId="77777777" w:rsidR="003E27F8" w:rsidRDefault="003E27F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B9BB7F" w14:textId="77777777" w:rsidR="003E27F8" w:rsidRDefault="003E27F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Style10"/>
        <w:tblW w:w="962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0"/>
        <w:gridCol w:w="8138"/>
      </w:tblGrid>
      <w:tr w:rsidR="003E27F8" w14:paraId="1BBD4F41" w14:textId="77777777">
        <w:trPr>
          <w:trHeight w:val="1663"/>
        </w:trPr>
        <w:tc>
          <w:tcPr>
            <w:tcW w:w="1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ABDF2" w14:textId="77777777" w:rsidR="003E27F8" w:rsidRDefault="003E27F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735B958" w14:textId="77777777" w:rsidR="003E27F8" w:rsidRDefault="003E27F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31422F0" w14:textId="77777777" w:rsidR="003E27F8" w:rsidRDefault="00EE4D70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Браузеры:</w:t>
            </w:r>
          </w:p>
        </w:tc>
        <w:tc>
          <w:tcPr>
            <w:tcW w:w="81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7CBC4" w14:textId="77777777" w:rsidR="00E32A7E" w:rsidRDefault="00E32A7E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  <w:p w14:paraId="645CB937" w14:textId="50586B55" w:rsidR="003E27F8" w:rsidRPr="007226D7" w:rsidRDefault="00E32A7E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  <w:t>1</w:t>
            </w:r>
            <w:r w:rsidR="00EE4D7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. </w:t>
            </w:r>
            <w:r w:rsidR="007226D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Google Chrome </w:t>
            </w:r>
            <w:r w:rsidR="007226D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</w:t>
            </w:r>
            <w:proofErr w:type="spellStart"/>
            <w:r w:rsidR="007226D7" w:rsidRPr="007226D7">
              <w:rPr>
                <w:rFonts w:ascii="Times New Roman" w:hAnsi="Times New Roman" w:cs="Times New Roman"/>
                <w:sz w:val="24"/>
                <w:szCs w:val="24"/>
              </w:rPr>
              <w:t>ерсия</w:t>
            </w:r>
            <w:proofErr w:type="spellEnd"/>
            <w:r w:rsidR="007226D7" w:rsidRPr="007226D7">
              <w:rPr>
                <w:rFonts w:ascii="Times New Roman" w:hAnsi="Times New Roman" w:cs="Times New Roman"/>
                <w:sz w:val="24"/>
                <w:szCs w:val="24"/>
              </w:rPr>
              <w:t xml:space="preserve"> 116.0.5845.141</w:t>
            </w:r>
          </w:p>
          <w:p w14:paraId="543A61B9" w14:textId="77777777" w:rsidR="003E27F8" w:rsidRDefault="003E27F8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  <w:p w14:paraId="538358F2" w14:textId="77777777" w:rsidR="003E27F8" w:rsidRDefault="003E27F8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  <w:p w14:paraId="5EC3E1E1" w14:textId="7400888C" w:rsidR="00E32A7E" w:rsidRDefault="00E32A7E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  <w:highlight w:val="white"/>
              </w:rPr>
            </w:pPr>
          </w:p>
        </w:tc>
      </w:tr>
      <w:tr w:rsidR="003E27F8" w14:paraId="28A693D9" w14:textId="77777777">
        <w:trPr>
          <w:trHeight w:val="471"/>
        </w:trPr>
        <w:tc>
          <w:tcPr>
            <w:tcW w:w="1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63446" w14:textId="77777777" w:rsidR="003E27F8" w:rsidRDefault="00EE4D70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OC:</w:t>
            </w:r>
          </w:p>
        </w:tc>
        <w:tc>
          <w:tcPr>
            <w:tcW w:w="81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03C18" w14:textId="77777777" w:rsidR="003E27F8" w:rsidRDefault="00EE4D7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7EE3652" w14:textId="77777777" w:rsidR="003E27F8" w:rsidRDefault="00EE4D7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</w:p>
        </w:tc>
      </w:tr>
    </w:tbl>
    <w:p w14:paraId="1982BE2E" w14:textId="77777777" w:rsidR="003E27F8" w:rsidRDefault="003E27F8">
      <w:pPr>
        <w:jc w:val="both"/>
        <w:rPr>
          <w:rFonts w:ascii="Times New Roman" w:hAnsi="Times New Roman" w:cs="Times New Roman"/>
        </w:rPr>
      </w:pPr>
    </w:p>
    <w:p w14:paraId="47C6B617" w14:textId="77777777" w:rsidR="003E27F8" w:rsidRDefault="003E27F8">
      <w:pPr>
        <w:rPr>
          <w:rFonts w:ascii="Times New Roman" w:hAnsi="Times New Roman" w:cs="Times New Roman"/>
        </w:rPr>
      </w:pPr>
    </w:p>
    <w:sectPr w:rsidR="003E27F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C2FDD3" w14:textId="77777777" w:rsidR="00D7070B" w:rsidRDefault="00D7070B">
      <w:pPr>
        <w:spacing w:line="240" w:lineRule="auto"/>
      </w:pPr>
      <w:r>
        <w:separator/>
      </w:r>
    </w:p>
  </w:endnote>
  <w:endnote w:type="continuationSeparator" w:id="0">
    <w:p w14:paraId="70892C82" w14:textId="77777777" w:rsidR="00D7070B" w:rsidRDefault="00D707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rdo">
    <w:altName w:val="Segoe Print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E8700C" w14:textId="77777777" w:rsidR="00D7070B" w:rsidRDefault="00D7070B">
      <w:r>
        <w:separator/>
      </w:r>
    </w:p>
  </w:footnote>
  <w:footnote w:type="continuationSeparator" w:id="0">
    <w:p w14:paraId="3E652438" w14:textId="77777777" w:rsidR="00D7070B" w:rsidRDefault="00D707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B642DE9"/>
    <w:multiLevelType w:val="hybridMultilevel"/>
    <w:tmpl w:val="FE9400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ADCABA"/>
    <w:multiLevelType w:val="multilevel"/>
    <w:tmpl w:val="59ADCA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93B4FA3"/>
    <w:multiLevelType w:val="hybridMultilevel"/>
    <w:tmpl w:val="D0DC1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7F8"/>
    <w:rsid w:val="001305E5"/>
    <w:rsid w:val="003E27F8"/>
    <w:rsid w:val="004421A5"/>
    <w:rsid w:val="007226D7"/>
    <w:rsid w:val="00D7070B"/>
    <w:rsid w:val="00E32A7E"/>
    <w:rsid w:val="00EE4D70"/>
    <w:rsid w:val="4984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25480"/>
  <w15:docId w15:val="{E374AEFE-0AAB-4BC3-8C13-4B33086D6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heading 5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spacing w:line="276" w:lineRule="auto"/>
    </w:pPr>
    <w:rPr>
      <w:sz w:val="22"/>
      <w:szCs w:val="22"/>
      <w:lang w:val="ru"/>
    </w:rPr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List Paragraph"/>
    <w:basedOn w:val="a"/>
    <w:uiPriority w:val="99"/>
    <w:rsid w:val="00E32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nastj</dc:creator>
  <cp:lastModifiedBy>User</cp:lastModifiedBy>
  <cp:revision>4</cp:revision>
  <dcterms:created xsi:type="dcterms:W3CDTF">2022-04-18T09:11:00Z</dcterms:created>
  <dcterms:modified xsi:type="dcterms:W3CDTF">2023-08-31T12:49:00Z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1597ACB3A27A4141A13E9AF4E7EFBB76</vt:lpwstr>
  </property>
</Properties>
</file>